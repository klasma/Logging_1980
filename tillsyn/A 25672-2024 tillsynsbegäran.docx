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25672-2024 i Västerås kommun</w:t>
      </w:r>
    </w:p>
    <w:p>
      <w:r>
        <w:t>Detta dokument behandlar höga naturvärden i avverkningsanmälan A 25672-2024 i Västerås kommun. Denna avverkningsanmälan inkom 2024-06-20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backsippa (VU, §8), flentimotej (NT) och solvända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5672-2024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6608099, E 596852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
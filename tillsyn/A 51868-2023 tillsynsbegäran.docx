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51868-2023 i Västerås kommun</w:t>
      </w:r>
    </w:p>
    <w:p>
      <w:r>
        <w:t>Detta dokument behandlar höga naturvärden i avverkningsanmälan A 51868-2023 i Västerås kommun. Denna avverkningsanmälan inkom 2023-10-24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myskbock (S), thomsons trägnagare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51868-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6613986, E 589337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
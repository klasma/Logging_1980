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47228-2022 i Västerås kommun</w:t>
      </w:r>
    </w:p>
    <w:p>
      <w:r>
        <w:t>Detta dokument behandlar höga naturvärden i avverkningsanmälan A 47228-2022 i Västerås kommun. Denna avverkningsanmälan inkom 2022-10-18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r>
        <w:rPr>
          <w:b/>
        </w:rPr>
        <w:t>Vithornad barkskinnbagge (EN)</w:t>
      </w:r>
      <w:r>
        <w:t xml:space="preserve"> är en starkt hotad art som liksom flera av barkskinnbaggarna är funnen i bränd skog, men det finns även fynd från obrända habitat. Arten är funnen på olika typer av död ved, främst brända barrträd och bränd björk, men även på obränd asp. I områden där skogen brunnit bör brända barrträd ej avverkas. Arten ingår i ett åtgärdsprogram för hotade arter (ÅGP) (SLU Artdatabanken, 2024; Wikars,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
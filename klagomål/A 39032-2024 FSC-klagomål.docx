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39032-2024 i Västerås kommun</w:t>
      </w:r>
    </w:p>
    <w:p>
      <w:r>
        <w:t>Detta dokument behandlar höga naturvärden i avverkningsanmälan A 39032-2024 i Västerås kommun. Denna avverkningsanmälan inkom 2024-09-13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granbarkgnagare (S), grovticka (S), terpentinmossa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39032-2024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6601576, E 597248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
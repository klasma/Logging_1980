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67268-2021 i Västerås kommun</w:t>
      </w:r>
    </w:p>
    <w:p>
      <w:r>
        <w:t>Detta dokument behandlar höga naturvärden i avverkningsanmälan A 67268-2021 i Västerås kommun. Denna avverkningsanmälan inkom 2021-11-23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 karta.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knärot (VU, §8), kungsfiskare (VU, §4),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 karta knärot.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6628498, E 577557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